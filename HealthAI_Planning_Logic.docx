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E17A6" w14:textId="77777777" w:rsidR="00CB5300" w:rsidRDefault="00000000">
      <w:pPr>
        <w:pStyle w:val="Heading1"/>
        <w:jc w:val="center"/>
      </w:pPr>
      <w:r>
        <w:t>Planning Logic – HealthAI</w:t>
      </w:r>
    </w:p>
    <w:p w14:paraId="734DF78B" w14:textId="2BB38A76" w:rsidR="00CB5300" w:rsidRDefault="00000000">
      <w:r>
        <w:t xml:space="preserve">Date: </w:t>
      </w:r>
      <w:r w:rsidR="00AD1C18" w:rsidRPr="00AD1C18">
        <w:t>25 JUNE 2025</w:t>
      </w:r>
    </w:p>
    <w:p w14:paraId="111E9133" w14:textId="2696BAEC" w:rsidR="00CB5300" w:rsidRDefault="00000000">
      <w:r>
        <w:t xml:space="preserve">Team ID: </w:t>
      </w:r>
      <w:r w:rsidR="003535C8" w:rsidRPr="003535C8">
        <w:t>LTVIP2025TMID31761</w:t>
      </w:r>
    </w:p>
    <w:p w14:paraId="5CB51530" w14:textId="77777777" w:rsidR="00CB5300" w:rsidRDefault="00000000">
      <w:r>
        <w:t>Project Name: HealthAI</w:t>
      </w:r>
    </w:p>
    <w:p w14:paraId="29FAAD1A" w14:textId="77777777" w:rsidR="00CB5300" w:rsidRDefault="00000000">
      <w:r>
        <w:t>Maximum Marks: 5</w:t>
      </w:r>
    </w:p>
    <w:p w14:paraId="10CF900C" w14:textId="77777777" w:rsidR="00CB5300" w:rsidRDefault="00000000">
      <w:pPr>
        <w:pStyle w:val="Heading2"/>
      </w:pPr>
      <w:r>
        <w:t>Agile Definitions Recap:</w:t>
      </w:r>
    </w:p>
    <w:p w14:paraId="05D5C86C" w14:textId="77777777" w:rsidR="00CB5300" w:rsidRDefault="00000000">
      <w:pPr>
        <w:pStyle w:val="ListBullet"/>
      </w:pPr>
      <w:r>
        <w:t>Sprint: A fixed-duration cycle for implementing features (6 days in HealthAI).</w:t>
      </w:r>
    </w:p>
    <w:p w14:paraId="75768337" w14:textId="77777777" w:rsidR="00CB5300" w:rsidRDefault="00000000">
      <w:pPr>
        <w:pStyle w:val="ListBullet"/>
      </w:pPr>
      <w:r>
        <w:t>Epic: A large functionality grouping multiple related user stories (e.g., Conversational AI, Health Analytics).</w:t>
      </w:r>
    </w:p>
    <w:p w14:paraId="5E94C6B8" w14:textId="77777777" w:rsidR="00CB5300" w:rsidRDefault="00000000">
      <w:pPr>
        <w:pStyle w:val="ListBullet"/>
      </w:pPr>
      <w:r>
        <w:t>User Story: A task framed from the user’s point of view, describing a desired feature.</w:t>
      </w:r>
    </w:p>
    <w:p w14:paraId="0C9876DC" w14:textId="77777777" w:rsidR="00CB5300" w:rsidRDefault="00000000">
      <w:pPr>
        <w:pStyle w:val="ListBullet"/>
      </w:pPr>
      <w:r>
        <w:t>Story Point: An effort estimate (relative complexity, risk, and size) for a user story, typically using the Fibonacci series.</w:t>
      </w:r>
    </w:p>
    <w:p w14:paraId="50148C9E" w14:textId="77777777" w:rsidR="00CB5300" w:rsidRDefault="00000000">
      <w:pPr>
        <w:pStyle w:val="Heading2"/>
      </w:pPr>
      <w:r>
        <w:t>Sprint Planning Summary:</w:t>
      </w:r>
    </w:p>
    <w:p w14:paraId="3F637A2A" w14:textId="77777777" w:rsidR="00CB5300" w:rsidRDefault="00000000">
      <w:r>
        <w:t>This section provides a detailed breakdown of tasks, story points, and epics for each sprint, focusing on the iterative delivery of HealthAI features.</w:t>
      </w:r>
    </w:p>
    <w:p w14:paraId="66528542" w14:textId="77777777" w:rsidR="00CB5300" w:rsidRDefault="00000000">
      <w:pPr>
        <w:pStyle w:val="Heading3"/>
      </w:pPr>
      <w:r>
        <w:t>Sprint 1 – UI &amp; Core Chat (6 Days)</w:t>
      </w:r>
    </w:p>
    <w:p w14:paraId="06CF1351" w14:textId="77777777" w:rsidR="00CB5300" w:rsidRDefault="00000000">
      <w:r>
        <w:t>Epic: Conversational AI &amp; Patient Profile Management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CB5300" w14:paraId="03F199DA" w14:textId="77777777" w:rsidTr="00F02820">
        <w:tc>
          <w:tcPr>
            <w:tcW w:w="4320" w:type="dxa"/>
          </w:tcPr>
          <w:p w14:paraId="5124B1D6" w14:textId="77777777" w:rsidR="00CB5300" w:rsidRDefault="00000000">
            <w:r>
              <w:t>Task</w:t>
            </w:r>
          </w:p>
        </w:tc>
        <w:tc>
          <w:tcPr>
            <w:tcW w:w="4320" w:type="dxa"/>
          </w:tcPr>
          <w:p w14:paraId="07C74D6A" w14:textId="77777777" w:rsidR="00CB5300" w:rsidRDefault="00000000">
            <w:r>
              <w:t>Story Points</w:t>
            </w:r>
          </w:p>
        </w:tc>
      </w:tr>
      <w:tr w:rsidR="00CB5300" w14:paraId="298753ED" w14:textId="77777777" w:rsidTr="00F02820">
        <w:tc>
          <w:tcPr>
            <w:tcW w:w="4320" w:type="dxa"/>
          </w:tcPr>
          <w:p w14:paraId="66A7F877" w14:textId="77777777" w:rsidR="00CB5300" w:rsidRDefault="00000000">
            <w:r>
              <w:t>Streamlit UI for Patient Chat tab</w:t>
            </w:r>
          </w:p>
        </w:tc>
        <w:tc>
          <w:tcPr>
            <w:tcW w:w="4320" w:type="dxa"/>
          </w:tcPr>
          <w:p w14:paraId="54F3D6E1" w14:textId="77777777" w:rsidR="00CB5300" w:rsidRDefault="00000000">
            <w:r>
              <w:t>2</w:t>
            </w:r>
          </w:p>
        </w:tc>
      </w:tr>
      <w:tr w:rsidR="00CB5300" w14:paraId="22439541" w14:textId="77777777" w:rsidTr="00F02820">
        <w:tc>
          <w:tcPr>
            <w:tcW w:w="4320" w:type="dxa"/>
          </w:tcPr>
          <w:p w14:paraId="47AB6AF0" w14:textId="77777777" w:rsidR="00CB5300" w:rsidRDefault="00000000">
            <w:r>
              <w:t>Patient Profile Sidebar (Name, Age, Gender)</w:t>
            </w:r>
          </w:p>
        </w:tc>
        <w:tc>
          <w:tcPr>
            <w:tcW w:w="4320" w:type="dxa"/>
          </w:tcPr>
          <w:p w14:paraId="163249BD" w14:textId="77777777" w:rsidR="00CB5300" w:rsidRDefault="00000000">
            <w:r>
              <w:t>2</w:t>
            </w:r>
          </w:p>
        </w:tc>
      </w:tr>
      <w:tr w:rsidR="00CB5300" w14:paraId="554996A8" w14:textId="77777777" w:rsidTr="00F02820">
        <w:tc>
          <w:tcPr>
            <w:tcW w:w="4320" w:type="dxa"/>
          </w:tcPr>
          <w:p w14:paraId="15C19DEE" w14:textId="77777777" w:rsidR="00CB5300" w:rsidRDefault="00000000">
            <w:r>
              <w:t>Integrate Google Gemini API for Chatbot Q&amp;A</w:t>
            </w:r>
          </w:p>
        </w:tc>
        <w:tc>
          <w:tcPr>
            <w:tcW w:w="4320" w:type="dxa"/>
          </w:tcPr>
          <w:p w14:paraId="3FD47998" w14:textId="77777777" w:rsidR="00CB5300" w:rsidRDefault="00000000">
            <w:r>
              <w:t>3</w:t>
            </w:r>
          </w:p>
        </w:tc>
      </w:tr>
      <w:tr w:rsidR="00CB5300" w14:paraId="7A986384" w14:textId="77777777" w:rsidTr="00F02820">
        <w:tc>
          <w:tcPr>
            <w:tcW w:w="4320" w:type="dxa"/>
          </w:tcPr>
          <w:p w14:paraId="03258E17" w14:textId="77777777" w:rsidR="00CB5300" w:rsidRDefault="00000000">
            <w:r>
              <w:t>Initial Chatbot functionality testing</w:t>
            </w:r>
          </w:p>
        </w:tc>
        <w:tc>
          <w:tcPr>
            <w:tcW w:w="4320" w:type="dxa"/>
          </w:tcPr>
          <w:p w14:paraId="52C8C0C7" w14:textId="77777777" w:rsidR="00CB5300" w:rsidRDefault="00000000">
            <w:r>
              <w:t>1</w:t>
            </w:r>
          </w:p>
        </w:tc>
      </w:tr>
    </w:tbl>
    <w:p w14:paraId="432EABE6" w14:textId="77777777" w:rsidR="00CB5300" w:rsidRDefault="00000000">
      <w:r>
        <w:t>Total: 8 Story Points</w:t>
      </w:r>
    </w:p>
    <w:p w14:paraId="70857496" w14:textId="2CAA9A52" w:rsidR="00CB5300" w:rsidRDefault="00000000">
      <w:pPr>
        <w:pStyle w:val="Heading3"/>
      </w:pPr>
      <w:r>
        <w:t>Sprint 2 – Prediction &amp; Treatment (6 Days)</w:t>
      </w:r>
    </w:p>
    <w:p w14:paraId="4AD69D1F" w14:textId="77777777" w:rsidR="00CB5300" w:rsidRDefault="00000000">
      <w:r>
        <w:t>Epic: Intelligent Health Guidance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CB5300" w14:paraId="3459A49A" w14:textId="77777777" w:rsidTr="00F02820">
        <w:tc>
          <w:tcPr>
            <w:tcW w:w="4320" w:type="dxa"/>
          </w:tcPr>
          <w:p w14:paraId="26568734" w14:textId="77777777" w:rsidR="00CB5300" w:rsidRDefault="00000000">
            <w:r>
              <w:t>Task</w:t>
            </w:r>
          </w:p>
        </w:tc>
        <w:tc>
          <w:tcPr>
            <w:tcW w:w="4320" w:type="dxa"/>
          </w:tcPr>
          <w:p w14:paraId="608DA0AB" w14:textId="77777777" w:rsidR="00CB5300" w:rsidRDefault="00000000">
            <w:r>
              <w:t>Story Points</w:t>
            </w:r>
          </w:p>
        </w:tc>
      </w:tr>
      <w:tr w:rsidR="00CB5300" w14:paraId="1E4BEA46" w14:textId="77777777" w:rsidTr="00F02820">
        <w:tc>
          <w:tcPr>
            <w:tcW w:w="4320" w:type="dxa"/>
          </w:tcPr>
          <w:p w14:paraId="6E0C71AC" w14:textId="77777777" w:rsidR="00CB5300" w:rsidRDefault="00000000">
            <w:r>
              <w:t>Streamlit UI for Disease Prediction tab</w:t>
            </w:r>
          </w:p>
        </w:tc>
        <w:tc>
          <w:tcPr>
            <w:tcW w:w="4320" w:type="dxa"/>
          </w:tcPr>
          <w:p w14:paraId="6E71C97E" w14:textId="77777777" w:rsidR="00CB5300" w:rsidRDefault="00000000">
            <w:r>
              <w:t>2</w:t>
            </w:r>
          </w:p>
        </w:tc>
      </w:tr>
      <w:tr w:rsidR="00CB5300" w14:paraId="518E414B" w14:textId="77777777" w:rsidTr="00F02820">
        <w:tc>
          <w:tcPr>
            <w:tcW w:w="4320" w:type="dxa"/>
          </w:tcPr>
          <w:p w14:paraId="616750E0" w14:textId="77777777" w:rsidR="00CB5300" w:rsidRDefault="00000000">
            <w:r>
              <w:t>Implement symptom input &amp; prediction logic (Gemini API)</w:t>
            </w:r>
          </w:p>
        </w:tc>
        <w:tc>
          <w:tcPr>
            <w:tcW w:w="4320" w:type="dxa"/>
          </w:tcPr>
          <w:p w14:paraId="53968C39" w14:textId="77777777" w:rsidR="00CB5300" w:rsidRDefault="00000000">
            <w:r>
              <w:t>3</w:t>
            </w:r>
          </w:p>
        </w:tc>
      </w:tr>
      <w:tr w:rsidR="00CB5300" w14:paraId="74C1005C" w14:textId="77777777" w:rsidTr="00F02820">
        <w:tc>
          <w:tcPr>
            <w:tcW w:w="4320" w:type="dxa"/>
          </w:tcPr>
          <w:p w14:paraId="596BCB3D" w14:textId="77777777" w:rsidR="00CB5300" w:rsidRDefault="00000000">
            <w:r>
              <w:lastRenderedPageBreak/>
              <w:t>Streamlit UI for Treatment Plans tab</w:t>
            </w:r>
          </w:p>
        </w:tc>
        <w:tc>
          <w:tcPr>
            <w:tcW w:w="4320" w:type="dxa"/>
          </w:tcPr>
          <w:p w14:paraId="1760B9B5" w14:textId="77777777" w:rsidR="00CB5300" w:rsidRDefault="00000000">
            <w:r>
              <w:t>2</w:t>
            </w:r>
          </w:p>
        </w:tc>
      </w:tr>
      <w:tr w:rsidR="00CB5300" w14:paraId="1EB77756" w14:textId="77777777" w:rsidTr="00F02820">
        <w:tc>
          <w:tcPr>
            <w:tcW w:w="4320" w:type="dxa"/>
          </w:tcPr>
          <w:p w14:paraId="2B37BEB0" w14:textId="77777777" w:rsidR="00CB5300" w:rsidRDefault="00000000">
            <w:r>
              <w:t>Implement treatment plan generation logic (Gemini API)</w:t>
            </w:r>
          </w:p>
        </w:tc>
        <w:tc>
          <w:tcPr>
            <w:tcW w:w="4320" w:type="dxa"/>
          </w:tcPr>
          <w:p w14:paraId="149B23C2" w14:textId="77777777" w:rsidR="00CB5300" w:rsidRDefault="00000000">
            <w:r>
              <w:t>3</w:t>
            </w:r>
          </w:p>
        </w:tc>
      </w:tr>
    </w:tbl>
    <w:p w14:paraId="7F69D802" w14:textId="77777777" w:rsidR="00CB5300" w:rsidRDefault="00000000">
      <w:r>
        <w:t>Total: 10 Story Points</w:t>
      </w:r>
    </w:p>
    <w:p w14:paraId="1A90C6A8" w14:textId="77777777" w:rsidR="00CB5300" w:rsidRDefault="00000000">
      <w:pPr>
        <w:pStyle w:val="Heading3"/>
      </w:pPr>
      <w:r>
        <w:t>Sprint 3 – Health Analytics &amp; Session Handling (6 Days)</w:t>
      </w:r>
    </w:p>
    <w:p w14:paraId="3F21CD4F" w14:textId="77777777" w:rsidR="00CB5300" w:rsidRDefault="00000000">
      <w:r>
        <w:t>Epic: Data Visualization &amp; User Experience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CB5300" w14:paraId="138CD0E6" w14:textId="77777777" w:rsidTr="00F02820">
        <w:tc>
          <w:tcPr>
            <w:tcW w:w="4320" w:type="dxa"/>
          </w:tcPr>
          <w:p w14:paraId="0ECE24F9" w14:textId="77777777" w:rsidR="00CB5300" w:rsidRDefault="00000000">
            <w:r>
              <w:t>Task</w:t>
            </w:r>
          </w:p>
        </w:tc>
        <w:tc>
          <w:tcPr>
            <w:tcW w:w="4320" w:type="dxa"/>
          </w:tcPr>
          <w:p w14:paraId="156D0CB2" w14:textId="77777777" w:rsidR="00CB5300" w:rsidRDefault="00000000">
            <w:r>
              <w:t>Story Points</w:t>
            </w:r>
          </w:p>
        </w:tc>
      </w:tr>
      <w:tr w:rsidR="00CB5300" w14:paraId="7E27D077" w14:textId="77777777" w:rsidTr="00F02820">
        <w:tc>
          <w:tcPr>
            <w:tcW w:w="4320" w:type="dxa"/>
          </w:tcPr>
          <w:p w14:paraId="1C36BEEE" w14:textId="77777777" w:rsidR="00CB5300" w:rsidRDefault="00000000">
            <w:r>
              <w:t>Streamlit UI for Health Analytics Dashboard</w:t>
            </w:r>
          </w:p>
        </w:tc>
        <w:tc>
          <w:tcPr>
            <w:tcW w:w="4320" w:type="dxa"/>
          </w:tcPr>
          <w:p w14:paraId="7B476CDA" w14:textId="77777777" w:rsidR="00CB5300" w:rsidRDefault="00000000">
            <w:r>
              <w:t>3</w:t>
            </w:r>
          </w:p>
        </w:tc>
      </w:tr>
      <w:tr w:rsidR="00CB5300" w14:paraId="77DFDC4E" w14:textId="77777777" w:rsidTr="00F02820">
        <w:tc>
          <w:tcPr>
            <w:tcW w:w="4320" w:type="dxa"/>
          </w:tcPr>
          <w:p w14:paraId="58756D60" w14:textId="77777777" w:rsidR="00CB5300" w:rsidRDefault="00000000">
            <w:r>
              <w:t>Generate sample health data (Heart Rate, BP, Glucose, Symptoms)</w:t>
            </w:r>
          </w:p>
        </w:tc>
        <w:tc>
          <w:tcPr>
            <w:tcW w:w="4320" w:type="dxa"/>
          </w:tcPr>
          <w:p w14:paraId="2BF1D75D" w14:textId="77777777" w:rsidR="00CB5300" w:rsidRDefault="00000000">
            <w:r>
              <w:t>2</w:t>
            </w:r>
          </w:p>
        </w:tc>
      </w:tr>
      <w:tr w:rsidR="00CB5300" w14:paraId="19F5CC17" w14:textId="77777777" w:rsidTr="00F02820">
        <w:tc>
          <w:tcPr>
            <w:tcW w:w="4320" w:type="dxa"/>
          </w:tcPr>
          <w:p w14:paraId="62138E26" w14:textId="77777777" w:rsidR="00CB5300" w:rsidRDefault="00000000">
            <w:r>
              <w:t>Implement Plotly charts for health trends &amp; symptom frequency</w:t>
            </w:r>
          </w:p>
        </w:tc>
        <w:tc>
          <w:tcPr>
            <w:tcW w:w="4320" w:type="dxa"/>
          </w:tcPr>
          <w:p w14:paraId="234144B6" w14:textId="77777777" w:rsidR="00CB5300" w:rsidRDefault="00000000">
            <w:r>
              <w:t>3</w:t>
            </w:r>
          </w:p>
        </w:tc>
      </w:tr>
      <w:tr w:rsidR="00CB5300" w14:paraId="3A33E218" w14:textId="77777777" w:rsidTr="00F02820">
        <w:tc>
          <w:tcPr>
            <w:tcW w:w="4320" w:type="dxa"/>
          </w:tcPr>
          <w:p w14:paraId="05A35D42" w14:textId="77777777" w:rsidR="00CB5300" w:rsidRDefault="00000000">
            <w:r>
              <w:t>Develop AI-generated health insights (Gemini API)</w:t>
            </w:r>
          </w:p>
        </w:tc>
        <w:tc>
          <w:tcPr>
            <w:tcW w:w="4320" w:type="dxa"/>
          </w:tcPr>
          <w:p w14:paraId="673D6AB7" w14:textId="77777777" w:rsidR="00CB5300" w:rsidRDefault="00000000">
            <w:r>
              <w:t>2</w:t>
            </w:r>
          </w:p>
        </w:tc>
      </w:tr>
      <w:tr w:rsidR="00CB5300" w14:paraId="4FD1FB07" w14:textId="77777777" w:rsidTr="00F02820">
        <w:tc>
          <w:tcPr>
            <w:tcW w:w="4320" w:type="dxa"/>
          </w:tcPr>
          <w:p w14:paraId="737596F8" w14:textId="77777777" w:rsidR="00CB5300" w:rsidRDefault="00000000">
            <w:r>
              <w:t>Implement robust Streamlit session state management for all tabs</w:t>
            </w:r>
          </w:p>
        </w:tc>
        <w:tc>
          <w:tcPr>
            <w:tcW w:w="4320" w:type="dxa"/>
          </w:tcPr>
          <w:p w14:paraId="012DA9A6" w14:textId="77777777" w:rsidR="00CB5300" w:rsidRDefault="00000000">
            <w:r>
              <w:t>2</w:t>
            </w:r>
          </w:p>
        </w:tc>
      </w:tr>
    </w:tbl>
    <w:p w14:paraId="45981E73" w14:textId="77777777" w:rsidR="00CB5300" w:rsidRDefault="00000000">
      <w:r>
        <w:t>Total: 12 Story Points</w:t>
      </w:r>
    </w:p>
    <w:p w14:paraId="77D4FE16" w14:textId="77777777" w:rsidR="00CB5300" w:rsidRDefault="00000000">
      <w:pPr>
        <w:pStyle w:val="Heading3"/>
      </w:pPr>
      <w:r>
        <w:t>Sprint 4 – Refinement &amp; Initial Deployment (6 Days)</w:t>
      </w:r>
    </w:p>
    <w:p w14:paraId="412489CE" w14:textId="77777777" w:rsidR="00CB5300" w:rsidRDefault="00000000">
      <w:r>
        <w:t>Epic: Project Completion &amp; Future Readiness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CB5300" w14:paraId="023479C3" w14:textId="77777777" w:rsidTr="00F02820">
        <w:tc>
          <w:tcPr>
            <w:tcW w:w="4320" w:type="dxa"/>
          </w:tcPr>
          <w:p w14:paraId="31C76866" w14:textId="77777777" w:rsidR="00CB5300" w:rsidRDefault="00000000">
            <w:r>
              <w:t>Task</w:t>
            </w:r>
          </w:p>
        </w:tc>
        <w:tc>
          <w:tcPr>
            <w:tcW w:w="4320" w:type="dxa"/>
          </w:tcPr>
          <w:p w14:paraId="49FCCC3F" w14:textId="77777777" w:rsidR="00CB5300" w:rsidRDefault="00000000">
            <w:r>
              <w:t>Story Points</w:t>
            </w:r>
          </w:p>
        </w:tc>
      </w:tr>
      <w:tr w:rsidR="00CB5300" w14:paraId="7A7A37BC" w14:textId="77777777" w:rsidTr="00F02820">
        <w:tc>
          <w:tcPr>
            <w:tcW w:w="4320" w:type="dxa"/>
          </w:tcPr>
          <w:p w14:paraId="322FDE65" w14:textId="77777777" w:rsidR="00CB5300" w:rsidRDefault="00000000">
            <w:r>
              <w:t>Comprehensive Functional Testing (UAT scenarios)</w:t>
            </w:r>
          </w:p>
        </w:tc>
        <w:tc>
          <w:tcPr>
            <w:tcW w:w="4320" w:type="dxa"/>
          </w:tcPr>
          <w:p w14:paraId="71739724" w14:textId="77777777" w:rsidR="00CB5300" w:rsidRDefault="00000000">
            <w:r>
              <w:t>3</w:t>
            </w:r>
          </w:p>
        </w:tc>
      </w:tr>
      <w:tr w:rsidR="00CB5300" w14:paraId="0E6E4FA8" w14:textId="77777777" w:rsidTr="00F02820">
        <w:tc>
          <w:tcPr>
            <w:tcW w:w="4320" w:type="dxa"/>
          </w:tcPr>
          <w:p w14:paraId="3DB92AA6" w14:textId="77777777" w:rsidR="00CB5300" w:rsidRDefault="00000000">
            <w:r>
              <w:t>Performance Testing (AI response times, dashboard load)</w:t>
            </w:r>
          </w:p>
        </w:tc>
        <w:tc>
          <w:tcPr>
            <w:tcW w:w="4320" w:type="dxa"/>
          </w:tcPr>
          <w:p w14:paraId="03A5E5D2" w14:textId="77777777" w:rsidR="00CB5300" w:rsidRDefault="00000000">
            <w:r>
              <w:t>2</w:t>
            </w:r>
          </w:p>
        </w:tc>
      </w:tr>
      <w:tr w:rsidR="00CB5300" w14:paraId="3B2F57F2" w14:textId="77777777" w:rsidTr="00F02820">
        <w:tc>
          <w:tcPr>
            <w:tcW w:w="4320" w:type="dxa"/>
          </w:tcPr>
          <w:p w14:paraId="38F29382" w14:textId="77777777" w:rsidR="00CB5300" w:rsidRDefault="00000000">
            <w:r>
              <w:t>Prepare requirements.txt and .env for deployment</w:t>
            </w:r>
          </w:p>
        </w:tc>
        <w:tc>
          <w:tcPr>
            <w:tcW w:w="4320" w:type="dxa"/>
          </w:tcPr>
          <w:p w14:paraId="4D11B3E6" w14:textId="77777777" w:rsidR="00CB5300" w:rsidRDefault="00000000">
            <w:r>
              <w:t>1</w:t>
            </w:r>
          </w:p>
        </w:tc>
      </w:tr>
      <w:tr w:rsidR="00CB5300" w14:paraId="7E9DFC5A" w14:textId="77777777" w:rsidTr="00F02820">
        <w:tc>
          <w:tcPr>
            <w:tcW w:w="4320" w:type="dxa"/>
          </w:tcPr>
          <w:p w14:paraId="224DAD24" w14:textId="77777777" w:rsidR="00CB5300" w:rsidRDefault="00000000">
            <w:r>
              <w:t>Initial deployment to Streamlit Cloud (PoC)</w:t>
            </w:r>
          </w:p>
        </w:tc>
        <w:tc>
          <w:tcPr>
            <w:tcW w:w="4320" w:type="dxa"/>
          </w:tcPr>
          <w:p w14:paraId="18F809D5" w14:textId="77777777" w:rsidR="00CB5300" w:rsidRDefault="00000000">
            <w:r>
              <w:t>2</w:t>
            </w:r>
          </w:p>
        </w:tc>
      </w:tr>
      <w:tr w:rsidR="00CB5300" w14:paraId="7144190D" w14:textId="77777777" w:rsidTr="00F02820">
        <w:tc>
          <w:tcPr>
            <w:tcW w:w="4320" w:type="dxa"/>
          </w:tcPr>
          <w:p w14:paraId="0DE70FF2" w14:textId="77777777" w:rsidR="00CB5300" w:rsidRDefault="00000000">
            <w:r>
              <w:t>Final Project Documentation &amp; Review</w:t>
            </w:r>
          </w:p>
        </w:tc>
        <w:tc>
          <w:tcPr>
            <w:tcW w:w="4320" w:type="dxa"/>
          </w:tcPr>
          <w:p w14:paraId="745B6524" w14:textId="77777777" w:rsidR="00CB5300" w:rsidRDefault="00000000">
            <w:r>
              <w:t>2</w:t>
            </w:r>
          </w:p>
        </w:tc>
      </w:tr>
    </w:tbl>
    <w:p w14:paraId="5C81F50B" w14:textId="77777777" w:rsidR="00CB5300" w:rsidRDefault="00000000">
      <w:r>
        <w:t>Total: 10 Story Points</w:t>
      </w:r>
    </w:p>
    <w:p w14:paraId="00A28170" w14:textId="77777777" w:rsidR="00CB5300" w:rsidRDefault="00000000">
      <w:pPr>
        <w:pStyle w:val="Heading2"/>
      </w:pPr>
      <w:r>
        <w:t>Velocity Calculation:</w:t>
      </w:r>
    </w:p>
    <w:p w14:paraId="754C6260" w14:textId="77777777" w:rsidR="00CB5300" w:rsidRDefault="00000000">
      <w:r>
        <w:t>Total Points (Planned): 8+10+12+10=40 Story Points</w:t>
      </w:r>
    </w:p>
    <w:p w14:paraId="0E670207" w14:textId="77777777" w:rsidR="00CB5300" w:rsidRDefault="00000000">
      <w:r>
        <w:lastRenderedPageBreak/>
        <w:t>Sprints (Planned): 4</w:t>
      </w:r>
    </w:p>
    <w:p w14:paraId="20C57D05" w14:textId="77777777" w:rsidR="00CB5300" w:rsidRDefault="00000000">
      <w:r>
        <w:t>Project Velocity (Estimated): 40/4=10 Story Points per Sprint</w:t>
      </w:r>
    </w:p>
    <w:p w14:paraId="5359DE50" w14:textId="77777777" w:rsidR="00CB5300" w:rsidRDefault="00000000">
      <w:pPr>
        <w:pStyle w:val="Heading2"/>
      </w:pPr>
      <w:r>
        <w:t>Notes:</w:t>
      </w:r>
    </w:p>
    <w:p w14:paraId="39B2976D" w14:textId="77777777" w:rsidR="00CB5300" w:rsidRDefault="00000000">
      <w:pPr>
        <w:pStyle w:val="ListBullet"/>
      </w:pPr>
      <w:r>
        <w:t>Fibonacci estimates were used for effort estimation to reflect relative complexity.</w:t>
      </w:r>
    </w:p>
    <w:p w14:paraId="13680DD0" w14:textId="77777777" w:rsidR="00CB5300" w:rsidRDefault="00000000">
      <w:pPr>
        <w:pStyle w:val="ListBullet"/>
      </w:pPr>
      <w:r>
        <w:t>High-priority user stories, focusing on core AI functionalities and UI, were frontloaded into earlier sprints.</w:t>
      </w:r>
    </w:p>
    <w:p w14:paraId="19E6968B" w14:textId="77777777" w:rsidR="00CB5300" w:rsidRDefault="00000000">
      <w:pPr>
        <w:pStyle w:val="ListBullet"/>
      </w:pPr>
      <w:r>
        <w:t>The final sprint is dedicated to ensuring overall quality, performance optimization, documentation, and preparing the application for deployment.</w:t>
      </w:r>
    </w:p>
    <w:p w14:paraId="3E2A0BE4" w14:textId="77777777" w:rsidR="00CB5300" w:rsidRDefault="00000000">
      <w:pPr>
        <w:pStyle w:val="ListBullet"/>
      </w:pPr>
      <w:r>
        <w:t>The current AI model integration uses Google Gemini API for rapid prototyping and demonstration. A future phase will involve direct integration with IBM Granite-13B-instruct-v2.</w:t>
      </w:r>
    </w:p>
    <w:sectPr w:rsidR="00CB5300" w:rsidSect="00AD1C18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5006020">
    <w:abstractNumId w:val="8"/>
  </w:num>
  <w:num w:numId="2" w16cid:durableId="757482484">
    <w:abstractNumId w:val="6"/>
  </w:num>
  <w:num w:numId="3" w16cid:durableId="988167277">
    <w:abstractNumId w:val="5"/>
  </w:num>
  <w:num w:numId="4" w16cid:durableId="272176512">
    <w:abstractNumId w:val="4"/>
  </w:num>
  <w:num w:numId="5" w16cid:durableId="2109110212">
    <w:abstractNumId w:val="7"/>
  </w:num>
  <w:num w:numId="6" w16cid:durableId="346443001">
    <w:abstractNumId w:val="3"/>
  </w:num>
  <w:num w:numId="7" w16cid:durableId="1065104811">
    <w:abstractNumId w:val="2"/>
  </w:num>
  <w:num w:numId="8" w16cid:durableId="427501544">
    <w:abstractNumId w:val="1"/>
  </w:num>
  <w:num w:numId="9" w16cid:durableId="153553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35C8"/>
    <w:rsid w:val="00723587"/>
    <w:rsid w:val="007C6E20"/>
    <w:rsid w:val="00AA1D8D"/>
    <w:rsid w:val="00AD1C18"/>
    <w:rsid w:val="00B47730"/>
    <w:rsid w:val="00CB0664"/>
    <w:rsid w:val="00CB5300"/>
    <w:rsid w:val="00F02820"/>
    <w:rsid w:val="00FA7B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4CD422"/>
  <w14:defaultImageDpi w14:val="300"/>
  <w15:docId w15:val="{A7F331F9-07BE-49B8-900C-CB71279E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Manoj Kumar</cp:lastModifiedBy>
  <cp:revision>4</cp:revision>
  <dcterms:created xsi:type="dcterms:W3CDTF">2013-12-23T23:15:00Z</dcterms:created>
  <dcterms:modified xsi:type="dcterms:W3CDTF">2025-06-27T15:07:00Z</dcterms:modified>
  <cp:category/>
</cp:coreProperties>
</file>